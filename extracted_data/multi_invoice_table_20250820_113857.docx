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11:38:57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4.31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2651.00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16.00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