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11:49:17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500.00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500.00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300.00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745.00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750.00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795.00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800.00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700.00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395.00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400.00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48.00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795.00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