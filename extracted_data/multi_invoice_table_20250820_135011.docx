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13:50:11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1089.00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1301.00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507.00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695.00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90.00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873.00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622.00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817.00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